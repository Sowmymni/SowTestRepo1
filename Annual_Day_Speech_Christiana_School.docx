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55D2" w:rsidRDefault="00000000" w:rsidP="005C55D2">
      <w:pPr>
        <w:pStyle w:val="Heading1"/>
        <w:jc w:val="center"/>
      </w:pPr>
      <w:r>
        <w:t xml:space="preserve">Speech for </w:t>
      </w:r>
      <w:r w:rsidR="003C4939">
        <w:t>52</w:t>
      </w:r>
      <w:r w:rsidR="003C4939" w:rsidRPr="003C4939">
        <w:rPr>
          <w:vertAlign w:val="superscript"/>
        </w:rPr>
        <w:t>nd</w:t>
      </w:r>
      <w:r w:rsidR="003C4939">
        <w:t xml:space="preserve"> </w:t>
      </w:r>
      <w:r>
        <w:t>Annual Day Function</w:t>
      </w:r>
      <w:r w:rsidR="003074C7">
        <w:t>- Dream 2024</w:t>
      </w:r>
    </w:p>
    <w:p w:rsidR="00D1541E" w:rsidRPr="000A1882" w:rsidRDefault="005C55D2">
      <w:pPr>
        <w:pStyle w:val="Heading1"/>
        <w:rPr>
          <w:b w:val="0"/>
          <w:bCs w:val="0"/>
        </w:rPr>
      </w:pPr>
      <w:r w:rsidRPr="000A1882">
        <w:rPr>
          <w:b w:val="0"/>
          <w:bCs w:val="0"/>
          <w:color w:val="auto"/>
        </w:rPr>
        <w:t xml:space="preserve">Venue: </w:t>
      </w:r>
      <w:r w:rsidR="00000000" w:rsidRPr="000A1882">
        <w:rPr>
          <w:b w:val="0"/>
          <w:bCs w:val="0"/>
          <w:color w:val="auto"/>
        </w:rPr>
        <w:t>Christiana Matric and ICSE School</w:t>
      </w:r>
    </w:p>
    <w:p w:rsidR="000A1882" w:rsidRPr="000A1882" w:rsidRDefault="000A1882" w:rsidP="000A1882">
      <w:pPr>
        <w:rPr>
          <w:sz w:val="28"/>
          <w:szCs w:val="28"/>
        </w:rPr>
      </w:pPr>
      <w:r w:rsidRPr="000A1882">
        <w:rPr>
          <w:sz w:val="28"/>
          <w:szCs w:val="28"/>
        </w:rPr>
        <w:t>Date: 25-10-2024</w:t>
      </w:r>
    </w:p>
    <w:p w:rsidR="00142E16" w:rsidRDefault="00135586" w:rsidP="00AE0B9B">
      <w:pPr>
        <w:spacing w:line="480" w:lineRule="auto"/>
        <w:jc w:val="both"/>
        <w:rPr>
          <w:sz w:val="28"/>
          <w:szCs w:val="28"/>
        </w:rPr>
      </w:pPr>
      <w:r w:rsidRPr="00142E16">
        <w:rPr>
          <w:sz w:val="28"/>
          <w:szCs w:val="28"/>
        </w:rPr>
        <w:t>Ver</w:t>
      </w:r>
      <w:r w:rsidR="00142E16" w:rsidRPr="00142E16">
        <w:rPr>
          <w:sz w:val="28"/>
          <w:szCs w:val="28"/>
        </w:rPr>
        <w:t>y</w:t>
      </w:r>
      <w:r w:rsidRPr="00142E16">
        <w:rPr>
          <w:sz w:val="28"/>
          <w:szCs w:val="28"/>
        </w:rPr>
        <w:t xml:space="preserve"> respected</w:t>
      </w:r>
      <w:r w:rsidR="00000000" w:rsidRPr="00142E16">
        <w:rPr>
          <w:sz w:val="28"/>
          <w:szCs w:val="28"/>
        </w:rPr>
        <w:t xml:space="preserve"> Principal, esteemed teachers, dear parents, and dear students,</w:t>
      </w:r>
      <w:r w:rsidR="00000000" w:rsidRPr="00142E16">
        <w:rPr>
          <w:sz w:val="28"/>
          <w:szCs w:val="28"/>
        </w:rPr>
        <w:br/>
      </w:r>
      <w:r w:rsidR="00000000" w:rsidRPr="00142E16">
        <w:rPr>
          <w:sz w:val="28"/>
          <w:szCs w:val="28"/>
        </w:rPr>
        <w:br/>
        <w:t xml:space="preserve">Good evening to all. It gives me immense pleasure to be here today as the chief guest for the </w:t>
      </w:r>
      <w:r w:rsidRPr="00142E16">
        <w:rPr>
          <w:b/>
          <w:bCs/>
          <w:sz w:val="28"/>
          <w:szCs w:val="28"/>
        </w:rPr>
        <w:t>52</w:t>
      </w:r>
      <w:r w:rsidRPr="00142E16">
        <w:rPr>
          <w:b/>
          <w:bCs/>
          <w:sz w:val="28"/>
          <w:szCs w:val="28"/>
          <w:vertAlign w:val="superscript"/>
        </w:rPr>
        <w:t>nd</w:t>
      </w:r>
      <w:r w:rsidRPr="00142E16">
        <w:rPr>
          <w:b/>
          <w:bCs/>
          <w:sz w:val="28"/>
          <w:szCs w:val="28"/>
        </w:rPr>
        <w:t xml:space="preserve"> </w:t>
      </w:r>
      <w:r w:rsidR="00000000" w:rsidRPr="00142E16">
        <w:rPr>
          <w:b/>
          <w:bCs/>
          <w:sz w:val="28"/>
          <w:szCs w:val="28"/>
        </w:rPr>
        <w:t>annual day</w:t>
      </w:r>
      <w:r w:rsidR="00000000" w:rsidRPr="00142E16">
        <w:rPr>
          <w:sz w:val="28"/>
          <w:szCs w:val="28"/>
        </w:rPr>
        <w:t xml:space="preserve"> celebration</w:t>
      </w:r>
      <w:r w:rsidR="008B4216">
        <w:rPr>
          <w:sz w:val="28"/>
          <w:szCs w:val="28"/>
        </w:rPr>
        <w:t xml:space="preserve"> Dream-2024</w:t>
      </w:r>
      <w:r w:rsidR="00000000" w:rsidRPr="00142E16">
        <w:rPr>
          <w:sz w:val="28"/>
          <w:szCs w:val="28"/>
        </w:rPr>
        <w:t xml:space="preserve"> of </w:t>
      </w:r>
      <w:proofErr w:type="spellStart"/>
      <w:r w:rsidR="00000000" w:rsidRPr="00142E16">
        <w:rPr>
          <w:sz w:val="28"/>
          <w:szCs w:val="28"/>
        </w:rPr>
        <w:t>Christ</w:t>
      </w:r>
      <w:r w:rsidR="005771F6" w:rsidRPr="00142E16">
        <w:rPr>
          <w:sz w:val="28"/>
          <w:szCs w:val="28"/>
        </w:rPr>
        <w:t>uraja</w:t>
      </w:r>
      <w:proofErr w:type="spellEnd"/>
      <w:r w:rsidR="00000000" w:rsidRPr="00142E16">
        <w:rPr>
          <w:sz w:val="28"/>
          <w:szCs w:val="28"/>
        </w:rPr>
        <w:t xml:space="preserve"> Matric and </w:t>
      </w:r>
      <w:r w:rsidR="005771F6" w:rsidRPr="00142E16">
        <w:rPr>
          <w:sz w:val="28"/>
          <w:szCs w:val="28"/>
        </w:rPr>
        <w:t>Higher secondary</w:t>
      </w:r>
      <w:r w:rsidR="00000000" w:rsidRPr="00142E16">
        <w:rPr>
          <w:sz w:val="28"/>
          <w:szCs w:val="28"/>
        </w:rPr>
        <w:t xml:space="preserve"> School. Today is a day of joy, celebration, and recognition—a day to cherish the achievements of the past year and to look forward to new opportunities and challenges.</w:t>
      </w:r>
    </w:p>
    <w:p w:rsidR="00142E16" w:rsidRDefault="00000000" w:rsidP="00AE0B9B">
      <w:pPr>
        <w:spacing w:line="480" w:lineRule="auto"/>
        <w:jc w:val="both"/>
        <w:rPr>
          <w:sz w:val="28"/>
          <w:szCs w:val="28"/>
        </w:rPr>
      </w:pPr>
      <w:r w:rsidRPr="00142E16">
        <w:rPr>
          <w:sz w:val="28"/>
          <w:szCs w:val="28"/>
        </w:rPr>
        <w:br/>
        <w:t>Firstly, I would like to congratulate all the students who will be receiving awards today. Your hard work</w:t>
      </w:r>
      <w:r w:rsidR="0030142F">
        <w:rPr>
          <w:sz w:val="28"/>
          <w:szCs w:val="28"/>
        </w:rPr>
        <w:t xml:space="preserve"> and</w:t>
      </w:r>
      <w:r w:rsidRPr="00142E16">
        <w:rPr>
          <w:sz w:val="28"/>
          <w:szCs w:val="28"/>
        </w:rPr>
        <w:t xml:space="preserve"> dedication have brought you this success, and I wish you all the best for your future endeavors. Achievements are the results of focused effort and commitment</w:t>
      </w:r>
      <w:r w:rsidR="000226DE">
        <w:rPr>
          <w:sz w:val="28"/>
          <w:szCs w:val="28"/>
        </w:rPr>
        <w:t>. E</w:t>
      </w:r>
      <w:r w:rsidRPr="00142E16">
        <w:rPr>
          <w:sz w:val="28"/>
          <w:szCs w:val="28"/>
        </w:rPr>
        <w:t>ach one of you deserve to be applauded for your accomplishments.</w:t>
      </w:r>
    </w:p>
    <w:p w:rsidR="00981C4E" w:rsidRDefault="00000000" w:rsidP="00AE0B9B">
      <w:pPr>
        <w:spacing w:line="480" w:lineRule="auto"/>
        <w:jc w:val="both"/>
      </w:pPr>
      <w:r w:rsidRPr="00142E16">
        <w:rPr>
          <w:sz w:val="28"/>
          <w:szCs w:val="28"/>
        </w:rPr>
        <w:br/>
      </w:r>
      <w:r w:rsidR="00CB1B5D" w:rsidRPr="00981C4E">
        <w:rPr>
          <w:sz w:val="28"/>
          <w:szCs w:val="28"/>
        </w:rPr>
        <w:t>Dear parents</w:t>
      </w:r>
      <w:r w:rsidRPr="00981C4E">
        <w:rPr>
          <w:sz w:val="28"/>
          <w:szCs w:val="28"/>
        </w:rPr>
        <w:t xml:space="preserve">, I would like to say that your support plays a crucial role in </w:t>
      </w:r>
      <w:r w:rsidRPr="00981C4E">
        <w:rPr>
          <w:sz w:val="28"/>
          <w:szCs w:val="28"/>
        </w:rPr>
        <w:lastRenderedPageBreak/>
        <w:t xml:space="preserve">shaping the future of these young </w:t>
      </w:r>
      <w:r w:rsidR="00CB1B5D" w:rsidRPr="00981C4E">
        <w:rPr>
          <w:sz w:val="28"/>
          <w:szCs w:val="28"/>
        </w:rPr>
        <w:t>children</w:t>
      </w:r>
      <w:r w:rsidRPr="00981C4E">
        <w:rPr>
          <w:sz w:val="28"/>
          <w:szCs w:val="28"/>
        </w:rPr>
        <w:t>. Education is a collaborative effort, and the guidance you provide at home complements the efforts of teachers at school. Your encouragement, patience, and involvement make a world of difference in the growth of your children.</w:t>
      </w:r>
      <w:r w:rsidR="004D2E83" w:rsidRPr="00981C4E">
        <w:rPr>
          <w:sz w:val="28"/>
          <w:szCs w:val="28"/>
        </w:rPr>
        <w:t xml:space="preserve"> I would also like to appreciate </w:t>
      </w:r>
      <w:r w:rsidRPr="00981C4E">
        <w:rPr>
          <w:sz w:val="28"/>
          <w:szCs w:val="28"/>
        </w:rPr>
        <w:t xml:space="preserve">the dedicated faculty of </w:t>
      </w:r>
      <w:proofErr w:type="spellStart"/>
      <w:r w:rsidRPr="00981C4E">
        <w:rPr>
          <w:sz w:val="28"/>
          <w:szCs w:val="28"/>
        </w:rPr>
        <w:t>Christ</w:t>
      </w:r>
      <w:r w:rsidR="004D2E83" w:rsidRPr="00981C4E">
        <w:rPr>
          <w:sz w:val="28"/>
          <w:szCs w:val="28"/>
        </w:rPr>
        <w:t>uraja</w:t>
      </w:r>
      <w:proofErr w:type="spellEnd"/>
      <w:r w:rsidRPr="00981C4E">
        <w:rPr>
          <w:sz w:val="28"/>
          <w:szCs w:val="28"/>
        </w:rPr>
        <w:t xml:space="preserve"> Matric</w:t>
      </w:r>
      <w:r w:rsidR="004D2E83" w:rsidRPr="00981C4E">
        <w:rPr>
          <w:sz w:val="28"/>
          <w:szCs w:val="28"/>
        </w:rPr>
        <w:t>ulation</w:t>
      </w:r>
      <w:r w:rsidRPr="00981C4E">
        <w:rPr>
          <w:sz w:val="28"/>
          <w:szCs w:val="28"/>
        </w:rPr>
        <w:t xml:space="preserve"> and </w:t>
      </w:r>
      <w:r w:rsidR="004D2E83" w:rsidRPr="00981C4E">
        <w:rPr>
          <w:sz w:val="28"/>
          <w:szCs w:val="28"/>
        </w:rPr>
        <w:t>higher secondary</w:t>
      </w:r>
      <w:r w:rsidRPr="00981C4E">
        <w:rPr>
          <w:sz w:val="28"/>
          <w:szCs w:val="28"/>
        </w:rPr>
        <w:t xml:space="preserve"> </w:t>
      </w:r>
      <w:r w:rsidR="004D2E83" w:rsidRPr="00981C4E">
        <w:rPr>
          <w:sz w:val="28"/>
          <w:szCs w:val="28"/>
        </w:rPr>
        <w:t>s</w:t>
      </w:r>
      <w:r w:rsidRPr="00981C4E">
        <w:rPr>
          <w:sz w:val="28"/>
          <w:szCs w:val="28"/>
        </w:rPr>
        <w:t xml:space="preserve">chool. You are the guiding light for your students, helping them </w:t>
      </w:r>
      <w:r w:rsidR="00981C4E" w:rsidRPr="00981C4E">
        <w:rPr>
          <w:sz w:val="28"/>
          <w:szCs w:val="28"/>
        </w:rPr>
        <w:t>move forward through</w:t>
      </w:r>
      <w:r w:rsidRPr="00981C4E">
        <w:rPr>
          <w:sz w:val="28"/>
          <w:szCs w:val="28"/>
        </w:rPr>
        <w:t xml:space="preserve"> the complexities of education and life. The knowledge and values you impart to these </w:t>
      </w:r>
      <w:r w:rsidR="00981C4E" w:rsidRPr="00981C4E">
        <w:rPr>
          <w:sz w:val="28"/>
          <w:szCs w:val="28"/>
        </w:rPr>
        <w:t>children</w:t>
      </w:r>
      <w:r w:rsidRPr="00981C4E">
        <w:rPr>
          <w:sz w:val="28"/>
          <w:szCs w:val="28"/>
        </w:rPr>
        <w:t xml:space="preserve"> create a solid foundation for them to build their future. Your efforts to instill a love for learning, discipline, and creativity </w:t>
      </w:r>
      <w:r w:rsidR="00981C4E" w:rsidRPr="00981C4E">
        <w:rPr>
          <w:sz w:val="28"/>
          <w:szCs w:val="28"/>
        </w:rPr>
        <w:t>has to be appreciated</w:t>
      </w:r>
      <w:r w:rsidRPr="00981C4E">
        <w:rPr>
          <w:sz w:val="28"/>
          <w:szCs w:val="28"/>
        </w:rPr>
        <w:t>.</w:t>
      </w:r>
      <w:r w:rsidR="00981C4E" w:rsidRPr="00981C4E">
        <w:rPr>
          <w:sz w:val="28"/>
          <w:szCs w:val="28"/>
        </w:rPr>
        <w:t xml:space="preserve"> I appreciate each of you for your efforts.</w:t>
      </w:r>
    </w:p>
    <w:p w:rsidR="00DA0FB1" w:rsidRPr="00DA0FB1" w:rsidRDefault="00F4625B" w:rsidP="00AE0B9B">
      <w:pPr>
        <w:spacing w:line="480" w:lineRule="auto"/>
        <w:jc w:val="both"/>
        <w:rPr>
          <w:sz w:val="28"/>
          <w:szCs w:val="28"/>
        </w:rPr>
      </w:pPr>
      <w:r w:rsidRPr="00DA0FB1">
        <w:rPr>
          <w:sz w:val="28"/>
          <w:szCs w:val="28"/>
        </w:rPr>
        <w:t>My dear children,</w:t>
      </w:r>
      <w:r w:rsidR="00000000" w:rsidRPr="00DA0FB1">
        <w:rPr>
          <w:sz w:val="28"/>
          <w:szCs w:val="28"/>
        </w:rPr>
        <w:t xml:space="preserve"> Dream big and work hard. Each one of you has unique talents and potential. Do not be afraid to aim high and strive for your dreams. The path to success may not always be smooth</w:t>
      </w:r>
      <w:r w:rsidR="00C53868" w:rsidRPr="00DA0FB1">
        <w:rPr>
          <w:sz w:val="28"/>
          <w:szCs w:val="28"/>
        </w:rPr>
        <w:t>. A positive</w:t>
      </w:r>
      <w:r w:rsidR="00000000" w:rsidRPr="00DA0FB1">
        <w:rPr>
          <w:sz w:val="28"/>
          <w:szCs w:val="28"/>
        </w:rPr>
        <w:t xml:space="preserve"> mindset can help you overcome any challenge. </w:t>
      </w:r>
      <w:r w:rsidR="00000000" w:rsidRPr="00DA0FB1">
        <w:rPr>
          <w:sz w:val="28"/>
          <w:szCs w:val="28"/>
        </w:rPr>
        <w:br/>
        <w:t xml:space="preserve">Let me share a story from the Bible, which carries a valuable lesson. It is the story of David and Goliath. Goliath was a giant warrior, feared by everyone. No one dared to face him except young David, who was a shepherd. Armed with just a sling and a few stones, David faced the </w:t>
      </w:r>
      <w:r w:rsidR="00000000" w:rsidRPr="00DA0FB1">
        <w:rPr>
          <w:sz w:val="28"/>
          <w:szCs w:val="28"/>
        </w:rPr>
        <w:lastRenderedPageBreak/>
        <w:t>giant, not with fear but with faith and confidence. He believed that he could defeat Goliath, and with just a single stone, he brought the mighty warrior down.</w:t>
      </w:r>
      <w:r w:rsidR="00DA0FB1">
        <w:rPr>
          <w:sz w:val="28"/>
          <w:szCs w:val="28"/>
        </w:rPr>
        <w:t xml:space="preserve"> </w:t>
      </w:r>
      <w:r w:rsidR="00000000" w:rsidRPr="00DA0FB1">
        <w:rPr>
          <w:sz w:val="28"/>
          <w:szCs w:val="28"/>
        </w:rPr>
        <w:t>The moral of this story is that size, strength, and appearances do not determine your success. It is your courage, determination, and belief in yourself that can help you overcome any obstacle. No matter how big the challenges you face, believe in your abilities, and have the courage to stand strong.</w:t>
      </w:r>
    </w:p>
    <w:p w:rsidR="00A95CFF" w:rsidRPr="00A95CFF" w:rsidRDefault="00000000" w:rsidP="00AE0B9B">
      <w:pPr>
        <w:spacing w:line="480" w:lineRule="auto"/>
        <w:jc w:val="both"/>
        <w:rPr>
          <w:sz w:val="28"/>
          <w:szCs w:val="28"/>
        </w:rPr>
      </w:pPr>
      <w:r w:rsidRPr="003F0B57">
        <w:rPr>
          <w:sz w:val="28"/>
          <w:szCs w:val="28"/>
        </w:rPr>
        <w:t xml:space="preserve">I would also like to share another story. There was once a </w:t>
      </w:r>
      <w:r w:rsidR="002D702F" w:rsidRPr="003F0B57">
        <w:rPr>
          <w:sz w:val="28"/>
          <w:szCs w:val="28"/>
        </w:rPr>
        <w:t>kid</w:t>
      </w:r>
      <w:r w:rsidRPr="003F0B57">
        <w:rPr>
          <w:sz w:val="28"/>
          <w:szCs w:val="28"/>
        </w:rPr>
        <w:t xml:space="preserve"> who struggled in school. He found it difficult to keep up with his classmates and often felt discouraged. One day, his teacher asked him to stay back after class and gave him a small task—planting a seed in a pot. The teacher told him to water it every day and be patient. </w:t>
      </w:r>
      <w:r w:rsidR="006E7E30" w:rsidRPr="003F0B57">
        <w:rPr>
          <w:sz w:val="28"/>
          <w:szCs w:val="28"/>
        </w:rPr>
        <w:t xml:space="preserve"> </w:t>
      </w:r>
      <w:r w:rsidRPr="003F0B57">
        <w:rPr>
          <w:sz w:val="28"/>
          <w:szCs w:val="28"/>
        </w:rPr>
        <w:br/>
        <w:t xml:space="preserve">Over the next few weeks, the </w:t>
      </w:r>
      <w:r w:rsidR="006E7E30" w:rsidRPr="003F0B57">
        <w:rPr>
          <w:sz w:val="28"/>
          <w:szCs w:val="28"/>
        </w:rPr>
        <w:t>kid</w:t>
      </w:r>
      <w:r w:rsidRPr="003F0B57">
        <w:rPr>
          <w:sz w:val="28"/>
          <w:szCs w:val="28"/>
        </w:rPr>
        <w:t xml:space="preserve"> carefully tended to the seed, even though it didn’t seem to be growing. He thought about giving up, but his teacher encouraged him to keep trying. Finally, one day, a small green shoot appeared, and it gradually grew into a healthy plant. The teacher then explained, "Just like this seed, you have the potential to grow and succeed. It may take time, but with patience, effort, and care, you will see the results."</w:t>
      </w:r>
      <w:r w:rsidR="00A95CFF">
        <w:rPr>
          <w:sz w:val="28"/>
          <w:szCs w:val="28"/>
        </w:rPr>
        <w:t xml:space="preserve"> </w:t>
      </w:r>
      <w:r w:rsidRPr="00A95CFF">
        <w:rPr>
          <w:sz w:val="28"/>
          <w:szCs w:val="28"/>
        </w:rPr>
        <w:t xml:space="preserve">The moral of this story is simple: Progress takes time, </w:t>
      </w:r>
      <w:r w:rsidRPr="00A95CFF">
        <w:rPr>
          <w:sz w:val="28"/>
          <w:szCs w:val="28"/>
        </w:rPr>
        <w:lastRenderedPageBreak/>
        <w:t xml:space="preserve">and patience is a key ingredient to success. Sometimes, the results of your efforts may not be visible immediately, but that does not mean your efforts are in vain. Be consistent, keep nurturing your skills, and believe in the process. </w:t>
      </w:r>
    </w:p>
    <w:p w:rsidR="006A646D" w:rsidRPr="006A646D" w:rsidRDefault="00000000" w:rsidP="00AE0B9B">
      <w:pPr>
        <w:spacing w:line="480" w:lineRule="auto"/>
        <w:jc w:val="both"/>
        <w:rPr>
          <w:sz w:val="28"/>
          <w:szCs w:val="28"/>
        </w:rPr>
      </w:pPr>
      <w:r w:rsidRPr="006A646D">
        <w:rPr>
          <w:sz w:val="28"/>
          <w:szCs w:val="28"/>
        </w:rPr>
        <w:t xml:space="preserve">Education is also about character building, nurturing creativity, and developing skills that will help you face real-world situations. I encourage all of you to take part in various activities, explore your interests, and never stop learning. Knowledge is the key to empowerment, and the more you learn, the better prepared you will be to contribute positively to society. As we move into a future that is rapidly evolving with technological advancements, it is your curiosity, creativity, and problem-solving skills that will drive change and innovation. </w:t>
      </w:r>
    </w:p>
    <w:p w:rsidR="003A0337" w:rsidRDefault="00000000" w:rsidP="00AE0B9B">
      <w:pPr>
        <w:spacing w:line="480" w:lineRule="auto"/>
        <w:jc w:val="both"/>
        <w:rPr>
          <w:sz w:val="28"/>
          <w:szCs w:val="28"/>
        </w:rPr>
      </w:pPr>
      <w:r w:rsidRPr="003A0337">
        <w:rPr>
          <w:sz w:val="28"/>
          <w:szCs w:val="28"/>
        </w:rPr>
        <w:t>I extend my heartfelt congratulations to all the award winners, participants, teachers, and everyone who contributed to making this event a grand success. I wish you all the best for the future.</w:t>
      </w:r>
    </w:p>
    <w:p w:rsidR="00D1541E" w:rsidRPr="003A0337" w:rsidRDefault="00000000" w:rsidP="00142E16">
      <w:pPr>
        <w:jc w:val="both"/>
        <w:rPr>
          <w:sz w:val="28"/>
          <w:szCs w:val="28"/>
        </w:rPr>
      </w:pPr>
      <w:r w:rsidRPr="003A0337">
        <w:rPr>
          <w:sz w:val="28"/>
          <w:szCs w:val="28"/>
        </w:rPr>
        <w:t>Thank you.</w:t>
      </w:r>
      <w:r w:rsidR="003A0337" w:rsidRPr="003A0337">
        <w:rPr>
          <w:sz w:val="28"/>
          <w:szCs w:val="28"/>
        </w:rPr>
        <w:t xml:space="preserve"> </w:t>
      </w:r>
      <w:proofErr w:type="spellStart"/>
      <w:r w:rsidR="003A0337" w:rsidRPr="003A0337">
        <w:rPr>
          <w:sz w:val="28"/>
          <w:szCs w:val="28"/>
        </w:rPr>
        <w:t>Jaihind</w:t>
      </w:r>
      <w:proofErr w:type="spellEnd"/>
      <w:r w:rsidR="003A0337" w:rsidRPr="003A0337">
        <w:rPr>
          <w:sz w:val="28"/>
          <w:szCs w:val="28"/>
        </w:rPr>
        <w:t>!</w:t>
      </w:r>
    </w:p>
    <w:sectPr w:rsidR="00D1541E" w:rsidRPr="003A03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877348">
    <w:abstractNumId w:val="8"/>
  </w:num>
  <w:num w:numId="2" w16cid:durableId="1913926109">
    <w:abstractNumId w:val="6"/>
  </w:num>
  <w:num w:numId="3" w16cid:durableId="741220741">
    <w:abstractNumId w:val="5"/>
  </w:num>
  <w:num w:numId="4" w16cid:durableId="1555462894">
    <w:abstractNumId w:val="4"/>
  </w:num>
  <w:num w:numId="5" w16cid:durableId="1363045253">
    <w:abstractNumId w:val="7"/>
  </w:num>
  <w:num w:numId="6" w16cid:durableId="2120758566">
    <w:abstractNumId w:val="3"/>
  </w:num>
  <w:num w:numId="7" w16cid:durableId="814447089">
    <w:abstractNumId w:val="2"/>
  </w:num>
  <w:num w:numId="8" w16cid:durableId="1708867030">
    <w:abstractNumId w:val="1"/>
  </w:num>
  <w:num w:numId="9" w16cid:durableId="172347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6DE"/>
    <w:rsid w:val="00030371"/>
    <w:rsid w:val="00034616"/>
    <w:rsid w:val="0006063C"/>
    <w:rsid w:val="000A1882"/>
    <w:rsid w:val="00135159"/>
    <w:rsid w:val="00135586"/>
    <w:rsid w:val="00142E16"/>
    <w:rsid w:val="0015074B"/>
    <w:rsid w:val="001A0A02"/>
    <w:rsid w:val="0029639D"/>
    <w:rsid w:val="002C6845"/>
    <w:rsid w:val="002D702F"/>
    <w:rsid w:val="0030142F"/>
    <w:rsid w:val="003074C7"/>
    <w:rsid w:val="00326F90"/>
    <w:rsid w:val="003876D9"/>
    <w:rsid w:val="003A0337"/>
    <w:rsid w:val="003C4939"/>
    <w:rsid w:val="003E20D2"/>
    <w:rsid w:val="003F0B57"/>
    <w:rsid w:val="004D2E83"/>
    <w:rsid w:val="005349B7"/>
    <w:rsid w:val="005771F6"/>
    <w:rsid w:val="005C55D2"/>
    <w:rsid w:val="006A646D"/>
    <w:rsid w:val="006E7E30"/>
    <w:rsid w:val="00780A66"/>
    <w:rsid w:val="007B1173"/>
    <w:rsid w:val="007F07C7"/>
    <w:rsid w:val="008B4216"/>
    <w:rsid w:val="009415FA"/>
    <w:rsid w:val="00981C4E"/>
    <w:rsid w:val="00A217D0"/>
    <w:rsid w:val="00A95CFF"/>
    <w:rsid w:val="00AA1D8D"/>
    <w:rsid w:val="00AE0B9B"/>
    <w:rsid w:val="00B47730"/>
    <w:rsid w:val="00BB3A1A"/>
    <w:rsid w:val="00C53868"/>
    <w:rsid w:val="00CA1EBA"/>
    <w:rsid w:val="00CB0664"/>
    <w:rsid w:val="00CB1B5D"/>
    <w:rsid w:val="00D1541E"/>
    <w:rsid w:val="00D34441"/>
    <w:rsid w:val="00D53847"/>
    <w:rsid w:val="00DA0FB1"/>
    <w:rsid w:val="00DA3523"/>
    <w:rsid w:val="00EE14B7"/>
    <w:rsid w:val="00F4625B"/>
    <w:rsid w:val="00F756B1"/>
    <w:rsid w:val="00FA58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1AF5C"/>
  <w14:defaultImageDpi w14:val="300"/>
  <w15:docId w15:val="{B882566D-0BE9-4A04-BEA9-07810C9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Sowmy I</cp:lastModifiedBy>
  <cp:revision>59</cp:revision>
  <dcterms:created xsi:type="dcterms:W3CDTF">2013-12-23T23:15:00Z</dcterms:created>
  <dcterms:modified xsi:type="dcterms:W3CDTF">2024-10-23T11:53:00Z</dcterms:modified>
  <cp:category/>
</cp:coreProperties>
</file>